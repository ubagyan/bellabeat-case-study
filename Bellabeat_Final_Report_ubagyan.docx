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6C0D7" w14:textId="34937D8A" w:rsidR="001F5F09" w:rsidRPr="0049188A" w:rsidRDefault="00000000" w:rsidP="0049188A">
      <w:pPr>
        <w:pStyle w:val="Heading1"/>
        <w:jc w:val="center"/>
        <w:rPr>
          <w:rFonts w:ascii="Times New Roman" w:hAnsi="Times New Roman" w:cs="Times New Roman"/>
          <w:sz w:val="24"/>
          <w:szCs w:val="24"/>
        </w:rPr>
      </w:pPr>
      <w:bookmarkStart w:id="0" w:name="_Toc199943642"/>
      <w:r w:rsidRPr="0049188A">
        <w:rPr>
          <w:rFonts w:ascii="Times New Roman" w:hAnsi="Times New Roman" w:cs="Times New Roman"/>
          <w:sz w:val="24"/>
          <w:szCs w:val="24"/>
        </w:rPr>
        <w:t xml:space="preserve">Bellabeat Case Study by </w:t>
      </w:r>
      <w:bookmarkEnd w:id="0"/>
      <w:r w:rsidR="002F6154">
        <w:rPr>
          <w:rFonts w:ascii="Times New Roman" w:hAnsi="Times New Roman" w:cs="Times New Roman"/>
          <w:sz w:val="24"/>
          <w:szCs w:val="24"/>
        </w:rPr>
        <w:t>ubagyan</w:t>
      </w:r>
    </w:p>
    <w:p w14:paraId="5110E4C0" w14:textId="77777777" w:rsidR="001F5F09" w:rsidRPr="0049188A" w:rsidRDefault="00000000">
      <w:pPr>
        <w:rPr>
          <w:rFonts w:ascii="Times New Roman" w:hAnsi="Times New Roman" w:cs="Times New Roman"/>
          <w:sz w:val="24"/>
          <w:szCs w:val="24"/>
        </w:rPr>
      </w:pPr>
      <w:r w:rsidRPr="0049188A">
        <w:rPr>
          <w:rFonts w:ascii="Times New Roman" w:hAnsi="Times New Roman" w:cs="Times New Roman"/>
          <w:sz w:val="24"/>
          <w:szCs w:val="24"/>
        </w:rPr>
        <w:t>Date: June 4, 2025</w:t>
      </w:r>
    </w:p>
    <w:sdt>
      <w:sdtPr>
        <w:id w:val="-158311511"/>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126E78F2" w14:textId="078458A0" w:rsidR="0049188A" w:rsidRDefault="0049188A">
          <w:pPr>
            <w:pStyle w:val="TOCHeading"/>
          </w:pPr>
          <w:r>
            <w:t>Table of Contents</w:t>
          </w:r>
        </w:p>
        <w:p w14:paraId="50AFF4B2" w14:textId="709EDEF5" w:rsidR="0049188A" w:rsidRDefault="0049188A">
          <w:pPr>
            <w:pStyle w:val="TOC1"/>
            <w:tabs>
              <w:tab w:val="right" w:leader="dot" w:pos="8630"/>
            </w:tabs>
            <w:rPr>
              <w:noProof/>
            </w:rPr>
          </w:pPr>
          <w:r>
            <w:fldChar w:fldCharType="begin"/>
          </w:r>
          <w:r>
            <w:instrText xml:space="preserve"> TOC \o "1-3" \h \z \u </w:instrText>
          </w:r>
          <w:r>
            <w:fldChar w:fldCharType="separate"/>
          </w:r>
          <w:hyperlink w:anchor="_Toc199943642" w:history="1">
            <w:r w:rsidRPr="00097CB6">
              <w:rPr>
                <w:rStyle w:val="Hyperlink"/>
                <w:rFonts w:ascii="Times New Roman" w:hAnsi="Times New Roman" w:cs="Times New Roman"/>
                <w:noProof/>
              </w:rPr>
              <w:t>Bellabeat Case Study by Han Htet San</w:t>
            </w:r>
            <w:r>
              <w:rPr>
                <w:noProof/>
                <w:webHidden/>
              </w:rPr>
              <w:tab/>
            </w:r>
            <w:r>
              <w:rPr>
                <w:noProof/>
                <w:webHidden/>
              </w:rPr>
              <w:fldChar w:fldCharType="begin"/>
            </w:r>
            <w:r>
              <w:rPr>
                <w:noProof/>
                <w:webHidden/>
              </w:rPr>
              <w:instrText xml:space="preserve"> PAGEREF _Toc199943642 \h </w:instrText>
            </w:r>
            <w:r>
              <w:rPr>
                <w:noProof/>
                <w:webHidden/>
              </w:rPr>
            </w:r>
            <w:r>
              <w:rPr>
                <w:noProof/>
                <w:webHidden/>
              </w:rPr>
              <w:fldChar w:fldCharType="separate"/>
            </w:r>
            <w:r>
              <w:rPr>
                <w:noProof/>
                <w:webHidden/>
              </w:rPr>
              <w:t>1</w:t>
            </w:r>
            <w:r>
              <w:rPr>
                <w:noProof/>
                <w:webHidden/>
              </w:rPr>
              <w:fldChar w:fldCharType="end"/>
            </w:r>
          </w:hyperlink>
        </w:p>
        <w:p w14:paraId="094B416F" w14:textId="2F9A8939" w:rsidR="0049188A" w:rsidRDefault="0049188A">
          <w:pPr>
            <w:pStyle w:val="TOC1"/>
            <w:tabs>
              <w:tab w:val="right" w:leader="dot" w:pos="8630"/>
            </w:tabs>
            <w:rPr>
              <w:noProof/>
            </w:rPr>
          </w:pPr>
          <w:hyperlink w:anchor="_Toc199943643" w:history="1">
            <w:r w:rsidRPr="00097CB6">
              <w:rPr>
                <w:rStyle w:val="Hyperlink"/>
                <w:rFonts w:ascii="Times New Roman" w:hAnsi="Times New Roman" w:cs="Times New Roman"/>
                <w:noProof/>
              </w:rPr>
              <w:t>1. Business Task (Ask)</w:t>
            </w:r>
            <w:r>
              <w:rPr>
                <w:noProof/>
                <w:webHidden/>
              </w:rPr>
              <w:tab/>
            </w:r>
            <w:r>
              <w:rPr>
                <w:noProof/>
                <w:webHidden/>
              </w:rPr>
              <w:fldChar w:fldCharType="begin"/>
            </w:r>
            <w:r>
              <w:rPr>
                <w:noProof/>
                <w:webHidden/>
              </w:rPr>
              <w:instrText xml:space="preserve"> PAGEREF _Toc199943643 \h </w:instrText>
            </w:r>
            <w:r>
              <w:rPr>
                <w:noProof/>
                <w:webHidden/>
              </w:rPr>
            </w:r>
            <w:r>
              <w:rPr>
                <w:noProof/>
                <w:webHidden/>
              </w:rPr>
              <w:fldChar w:fldCharType="separate"/>
            </w:r>
            <w:r>
              <w:rPr>
                <w:noProof/>
                <w:webHidden/>
              </w:rPr>
              <w:t>1</w:t>
            </w:r>
            <w:r>
              <w:rPr>
                <w:noProof/>
                <w:webHidden/>
              </w:rPr>
              <w:fldChar w:fldCharType="end"/>
            </w:r>
          </w:hyperlink>
        </w:p>
        <w:p w14:paraId="271A00F7" w14:textId="4F030324" w:rsidR="0049188A" w:rsidRDefault="0049188A">
          <w:pPr>
            <w:pStyle w:val="TOC1"/>
            <w:tabs>
              <w:tab w:val="right" w:leader="dot" w:pos="8630"/>
            </w:tabs>
            <w:rPr>
              <w:noProof/>
            </w:rPr>
          </w:pPr>
          <w:hyperlink w:anchor="_Toc199943644" w:history="1">
            <w:r w:rsidRPr="00097CB6">
              <w:rPr>
                <w:rStyle w:val="Hyperlink"/>
                <w:rFonts w:ascii="Times New Roman" w:hAnsi="Times New Roman" w:cs="Times New Roman"/>
                <w:noProof/>
              </w:rPr>
              <w:t>2. Data Source (Prepare)</w:t>
            </w:r>
            <w:r>
              <w:rPr>
                <w:noProof/>
                <w:webHidden/>
              </w:rPr>
              <w:tab/>
            </w:r>
            <w:r>
              <w:rPr>
                <w:noProof/>
                <w:webHidden/>
              </w:rPr>
              <w:fldChar w:fldCharType="begin"/>
            </w:r>
            <w:r>
              <w:rPr>
                <w:noProof/>
                <w:webHidden/>
              </w:rPr>
              <w:instrText xml:space="preserve"> PAGEREF _Toc199943644 \h </w:instrText>
            </w:r>
            <w:r>
              <w:rPr>
                <w:noProof/>
                <w:webHidden/>
              </w:rPr>
            </w:r>
            <w:r>
              <w:rPr>
                <w:noProof/>
                <w:webHidden/>
              </w:rPr>
              <w:fldChar w:fldCharType="separate"/>
            </w:r>
            <w:r>
              <w:rPr>
                <w:noProof/>
                <w:webHidden/>
              </w:rPr>
              <w:t>1</w:t>
            </w:r>
            <w:r>
              <w:rPr>
                <w:noProof/>
                <w:webHidden/>
              </w:rPr>
              <w:fldChar w:fldCharType="end"/>
            </w:r>
          </w:hyperlink>
        </w:p>
        <w:p w14:paraId="2BA3BBB4" w14:textId="1DF5CD0E" w:rsidR="0049188A" w:rsidRDefault="0049188A">
          <w:pPr>
            <w:pStyle w:val="TOC1"/>
            <w:tabs>
              <w:tab w:val="right" w:leader="dot" w:pos="8630"/>
            </w:tabs>
            <w:rPr>
              <w:noProof/>
            </w:rPr>
          </w:pPr>
          <w:hyperlink w:anchor="_Toc199943645" w:history="1">
            <w:r w:rsidRPr="00097CB6">
              <w:rPr>
                <w:rStyle w:val="Hyperlink"/>
                <w:rFonts w:ascii="Times New Roman" w:hAnsi="Times New Roman" w:cs="Times New Roman"/>
                <w:noProof/>
              </w:rPr>
              <w:t>3. Data Processing (Process)</w:t>
            </w:r>
            <w:r>
              <w:rPr>
                <w:noProof/>
                <w:webHidden/>
              </w:rPr>
              <w:tab/>
            </w:r>
            <w:r>
              <w:rPr>
                <w:noProof/>
                <w:webHidden/>
              </w:rPr>
              <w:fldChar w:fldCharType="begin"/>
            </w:r>
            <w:r>
              <w:rPr>
                <w:noProof/>
                <w:webHidden/>
              </w:rPr>
              <w:instrText xml:space="preserve"> PAGEREF _Toc199943645 \h </w:instrText>
            </w:r>
            <w:r>
              <w:rPr>
                <w:noProof/>
                <w:webHidden/>
              </w:rPr>
            </w:r>
            <w:r>
              <w:rPr>
                <w:noProof/>
                <w:webHidden/>
              </w:rPr>
              <w:fldChar w:fldCharType="separate"/>
            </w:r>
            <w:r>
              <w:rPr>
                <w:noProof/>
                <w:webHidden/>
              </w:rPr>
              <w:t>1</w:t>
            </w:r>
            <w:r>
              <w:rPr>
                <w:noProof/>
                <w:webHidden/>
              </w:rPr>
              <w:fldChar w:fldCharType="end"/>
            </w:r>
          </w:hyperlink>
        </w:p>
        <w:p w14:paraId="4364B62B" w14:textId="20FB6869" w:rsidR="0049188A" w:rsidRDefault="0049188A">
          <w:pPr>
            <w:pStyle w:val="TOC1"/>
            <w:tabs>
              <w:tab w:val="right" w:leader="dot" w:pos="8630"/>
            </w:tabs>
            <w:rPr>
              <w:noProof/>
            </w:rPr>
          </w:pPr>
          <w:hyperlink w:anchor="_Toc199943646" w:history="1">
            <w:r w:rsidRPr="00097CB6">
              <w:rPr>
                <w:rStyle w:val="Hyperlink"/>
                <w:rFonts w:ascii="Times New Roman" w:hAnsi="Times New Roman" w:cs="Times New Roman"/>
                <w:noProof/>
              </w:rPr>
              <w:t>4. Analysis Summary (Analyze)</w:t>
            </w:r>
            <w:r>
              <w:rPr>
                <w:noProof/>
                <w:webHidden/>
              </w:rPr>
              <w:tab/>
            </w:r>
            <w:r>
              <w:rPr>
                <w:noProof/>
                <w:webHidden/>
              </w:rPr>
              <w:fldChar w:fldCharType="begin"/>
            </w:r>
            <w:r>
              <w:rPr>
                <w:noProof/>
                <w:webHidden/>
              </w:rPr>
              <w:instrText xml:space="preserve"> PAGEREF _Toc199943646 \h </w:instrText>
            </w:r>
            <w:r>
              <w:rPr>
                <w:noProof/>
                <w:webHidden/>
              </w:rPr>
            </w:r>
            <w:r>
              <w:rPr>
                <w:noProof/>
                <w:webHidden/>
              </w:rPr>
              <w:fldChar w:fldCharType="separate"/>
            </w:r>
            <w:r>
              <w:rPr>
                <w:noProof/>
                <w:webHidden/>
              </w:rPr>
              <w:t>2</w:t>
            </w:r>
            <w:r>
              <w:rPr>
                <w:noProof/>
                <w:webHidden/>
              </w:rPr>
              <w:fldChar w:fldCharType="end"/>
            </w:r>
          </w:hyperlink>
        </w:p>
        <w:p w14:paraId="09AD57EE" w14:textId="0ECA80E6" w:rsidR="0049188A" w:rsidRDefault="0049188A">
          <w:pPr>
            <w:pStyle w:val="TOC1"/>
            <w:tabs>
              <w:tab w:val="right" w:leader="dot" w:pos="8630"/>
            </w:tabs>
            <w:rPr>
              <w:noProof/>
            </w:rPr>
          </w:pPr>
          <w:hyperlink w:anchor="_Toc199943647" w:history="1">
            <w:r w:rsidRPr="00097CB6">
              <w:rPr>
                <w:rStyle w:val="Hyperlink"/>
                <w:rFonts w:ascii="Times New Roman" w:hAnsi="Times New Roman" w:cs="Times New Roman"/>
                <w:noProof/>
              </w:rPr>
              <w:t>5. Visualizations (Share)</w:t>
            </w:r>
            <w:r>
              <w:rPr>
                <w:noProof/>
                <w:webHidden/>
              </w:rPr>
              <w:tab/>
            </w:r>
            <w:r>
              <w:rPr>
                <w:noProof/>
                <w:webHidden/>
              </w:rPr>
              <w:fldChar w:fldCharType="begin"/>
            </w:r>
            <w:r>
              <w:rPr>
                <w:noProof/>
                <w:webHidden/>
              </w:rPr>
              <w:instrText xml:space="preserve"> PAGEREF _Toc199943647 \h </w:instrText>
            </w:r>
            <w:r>
              <w:rPr>
                <w:noProof/>
                <w:webHidden/>
              </w:rPr>
            </w:r>
            <w:r>
              <w:rPr>
                <w:noProof/>
                <w:webHidden/>
              </w:rPr>
              <w:fldChar w:fldCharType="separate"/>
            </w:r>
            <w:r>
              <w:rPr>
                <w:noProof/>
                <w:webHidden/>
              </w:rPr>
              <w:t>2</w:t>
            </w:r>
            <w:r>
              <w:rPr>
                <w:noProof/>
                <w:webHidden/>
              </w:rPr>
              <w:fldChar w:fldCharType="end"/>
            </w:r>
          </w:hyperlink>
        </w:p>
        <w:p w14:paraId="5A1303CD" w14:textId="4D748AF7" w:rsidR="0049188A" w:rsidRDefault="0049188A">
          <w:pPr>
            <w:pStyle w:val="TOC2"/>
            <w:tabs>
              <w:tab w:val="right" w:leader="dot" w:pos="8630"/>
            </w:tabs>
            <w:rPr>
              <w:noProof/>
            </w:rPr>
          </w:pPr>
          <w:hyperlink w:anchor="_Toc199943648" w:history="1">
            <w:r w:rsidRPr="00097CB6">
              <w:rPr>
                <w:rStyle w:val="Hyperlink"/>
                <w:rFonts w:ascii="Times New Roman" w:hAnsi="Times New Roman" w:cs="Times New Roman"/>
                <w:noProof/>
              </w:rPr>
              <w:t>1. Steps vs Sedentary Minutes (Scatter Plot)</w:t>
            </w:r>
            <w:r>
              <w:rPr>
                <w:noProof/>
                <w:webHidden/>
              </w:rPr>
              <w:tab/>
            </w:r>
            <w:r>
              <w:rPr>
                <w:noProof/>
                <w:webHidden/>
              </w:rPr>
              <w:fldChar w:fldCharType="begin"/>
            </w:r>
            <w:r>
              <w:rPr>
                <w:noProof/>
                <w:webHidden/>
              </w:rPr>
              <w:instrText xml:space="preserve"> PAGEREF _Toc199943648 \h </w:instrText>
            </w:r>
            <w:r>
              <w:rPr>
                <w:noProof/>
                <w:webHidden/>
              </w:rPr>
            </w:r>
            <w:r>
              <w:rPr>
                <w:noProof/>
                <w:webHidden/>
              </w:rPr>
              <w:fldChar w:fldCharType="separate"/>
            </w:r>
            <w:r>
              <w:rPr>
                <w:noProof/>
                <w:webHidden/>
              </w:rPr>
              <w:t>2</w:t>
            </w:r>
            <w:r>
              <w:rPr>
                <w:noProof/>
                <w:webHidden/>
              </w:rPr>
              <w:fldChar w:fldCharType="end"/>
            </w:r>
          </w:hyperlink>
        </w:p>
        <w:p w14:paraId="2685AE1C" w14:textId="7B43AB86" w:rsidR="0049188A" w:rsidRDefault="0049188A">
          <w:pPr>
            <w:pStyle w:val="TOC2"/>
            <w:tabs>
              <w:tab w:val="right" w:leader="dot" w:pos="8630"/>
            </w:tabs>
            <w:rPr>
              <w:noProof/>
            </w:rPr>
          </w:pPr>
          <w:hyperlink w:anchor="_Toc199943649" w:history="1">
            <w:r w:rsidRPr="00097CB6">
              <w:rPr>
                <w:rStyle w:val="Hyperlink"/>
                <w:rFonts w:ascii="Times New Roman" w:hAnsi="Times New Roman" w:cs="Times New Roman"/>
                <w:noProof/>
              </w:rPr>
              <w:t>2. Comparison of Average Steps, Sedentary Time, and Sleep per User (Bar Chart)</w:t>
            </w:r>
            <w:r>
              <w:rPr>
                <w:noProof/>
                <w:webHidden/>
              </w:rPr>
              <w:tab/>
            </w:r>
            <w:r>
              <w:rPr>
                <w:noProof/>
                <w:webHidden/>
              </w:rPr>
              <w:fldChar w:fldCharType="begin"/>
            </w:r>
            <w:r>
              <w:rPr>
                <w:noProof/>
                <w:webHidden/>
              </w:rPr>
              <w:instrText xml:space="preserve"> PAGEREF _Toc199943649 \h </w:instrText>
            </w:r>
            <w:r>
              <w:rPr>
                <w:noProof/>
                <w:webHidden/>
              </w:rPr>
            </w:r>
            <w:r>
              <w:rPr>
                <w:noProof/>
                <w:webHidden/>
              </w:rPr>
              <w:fldChar w:fldCharType="separate"/>
            </w:r>
            <w:r>
              <w:rPr>
                <w:noProof/>
                <w:webHidden/>
              </w:rPr>
              <w:t>3</w:t>
            </w:r>
            <w:r>
              <w:rPr>
                <w:noProof/>
                <w:webHidden/>
              </w:rPr>
              <w:fldChar w:fldCharType="end"/>
            </w:r>
          </w:hyperlink>
        </w:p>
        <w:p w14:paraId="71752B74" w14:textId="05B7754D" w:rsidR="0049188A" w:rsidRDefault="0049188A">
          <w:pPr>
            <w:pStyle w:val="TOC2"/>
            <w:tabs>
              <w:tab w:val="right" w:leader="dot" w:pos="8630"/>
            </w:tabs>
            <w:rPr>
              <w:noProof/>
            </w:rPr>
          </w:pPr>
          <w:hyperlink w:anchor="_Toc199943650" w:history="1">
            <w:r w:rsidRPr="00097CB6">
              <w:rPr>
                <w:rStyle w:val="Hyperlink"/>
                <w:rFonts w:ascii="Times New Roman" w:hAnsi="Times New Roman" w:cs="Times New Roman"/>
                <w:noProof/>
              </w:rPr>
              <w:t>3. Proportion of Days with Less than 7 Hours of Sleep (Pie Chart)</w:t>
            </w:r>
            <w:r>
              <w:rPr>
                <w:noProof/>
                <w:webHidden/>
              </w:rPr>
              <w:tab/>
            </w:r>
            <w:r>
              <w:rPr>
                <w:noProof/>
                <w:webHidden/>
              </w:rPr>
              <w:fldChar w:fldCharType="begin"/>
            </w:r>
            <w:r>
              <w:rPr>
                <w:noProof/>
                <w:webHidden/>
              </w:rPr>
              <w:instrText xml:space="preserve"> PAGEREF _Toc199943650 \h </w:instrText>
            </w:r>
            <w:r>
              <w:rPr>
                <w:noProof/>
                <w:webHidden/>
              </w:rPr>
            </w:r>
            <w:r>
              <w:rPr>
                <w:noProof/>
                <w:webHidden/>
              </w:rPr>
              <w:fldChar w:fldCharType="separate"/>
            </w:r>
            <w:r>
              <w:rPr>
                <w:noProof/>
                <w:webHidden/>
              </w:rPr>
              <w:t>4</w:t>
            </w:r>
            <w:r>
              <w:rPr>
                <w:noProof/>
                <w:webHidden/>
              </w:rPr>
              <w:fldChar w:fldCharType="end"/>
            </w:r>
          </w:hyperlink>
        </w:p>
        <w:p w14:paraId="371105B1" w14:textId="5697D11E" w:rsidR="0049188A" w:rsidRDefault="0049188A">
          <w:pPr>
            <w:pStyle w:val="TOC1"/>
            <w:tabs>
              <w:tab w:val="right" w:leader="dot" w:pos="8630"/>
            </w:tabs>
            <w:rPr>
              <w:noProof/>
            </w:rPr>
          </w:pPr>
          <w:hyperlink w:anchor="_Toc199943651" w:history="1">
            <w:r w:rsidRPr="00097CB6">
              <w:rPr>
                <w:rStyle w:val="Hyperlink"/>
                <w:rFonts w:ascii="Times New Roman" w:hAnsi="Times New Roman" w:cs="Times New Roman"/>
                <w:noProof/>
              </w:rPr>
              <w:t>6. High-Level Recommendations (Act)</w:t>
            </w:r>
            <w:r>
              <w:rPr>
                <w:noProof/>
                <w:webHidden/>
              </w:rPr>
              <w:tab/>
            </w:r>
            <w:r>
              <w:rPr>
                <w:noProof/>
                <w:webHidden/>
              </w:rPr>
              <w:fldChar w:fldCharType="begin"/>
            </w:r>
            <w:r>
              <w:rPr>
                <w:noProof/>
                <w:webHidden/>
              </w:rPr>
              <w:instrText xml:space="preserve"> PAGEREF _Toc199943651 \h </w:instrText>
            </w:r>
            <w:r>
              <w:rPr>
                <w:noProof/>
                <w:webHidden/>
              </w:rPr>
            </w:r>
            <w:r>
              <w:rPr>
                <w:noProof/>
                <w:webHidden/>
              </w:rPr>
              <w:fldChar w:fldCharType="separate"/>
            </w:r>
            <w:r>
              <w:rPr>
                <w:noProof/>
                <w:webHidden/>
              </w:rPr>
              <w:t>5</w:t>
            </w:r>
            <w:r>
              <w:rPr>
                <w:noProof/>
                <w:webHidden/>
              </w:rPr>
              <w:fldChar w:fldCharType="end"/>
            </w:r>
          </w:hyperlink>
        </w:p>
        <w:p w14:paraId="2B4DDDC6" w14:textId="77777777" w:rsidR="0049188A" w:rsidRDefault="0049188A">
          <w:pPr>
            <w:rPr>
              <w:b/>
              <w:bCs/>
              <w:noProof/>
            </w:rPr>
          </w:pPr>
          <w:r>
            <w:rPr>
              <w:b/>
              <w:bCs/>
              <w:noProof/>
            </w:rPr>
            <w:fldChar w:fldCharType="end"/>
          </w:r>
        </w:p>
      </w:sdtContent>
    </w:sdt>
    <w:p w14:paraId="10248247" w14:textId="236315F3" w:rsidR="001F5F09" w:rsidRPr="0049188A" w:rsidRDefault="00000000">
      <w:r w:rsidRPr="0049188A">
        <w:rPr>
          <w:rFonts w:ascii="Times New Roman" w:hAnsi="Times New Roman" w:cs="Times New Roman"/>
          <w:sz w:val="24"/>
          <w:szCs w:val="24"/>
        </w:rPr>
        <w:br/>
      </w:r>
    </w:p>
    <w:p w14:paraId="63A6A02D" w14:textId="77777777" w:rsidR="001F5F09" w:rsidRPr="0049188A" w:rsidRDefault="00000000" w:rsidP="0049188A">
      <w:pPr>
        <w:pStyle w:val="Heading1"/>
        <w:rPr>
          <w:rFonts w:ascii="Times New Roman" w:hAnsi="Times New Roman" w:cs="Times New Roman"/>
          <w:sz w:val="24"/>
          <w:szCs w:val="24"/>
        </w:rPr>
      </w:pPr>
      <w:bookmarkStart w:id="1" w:name="_Toc199943643"/>
      <w:r w:rsidRPr="0049188A">
        <w:rPr>
          <w:rFonts w:ascii="Times New Roman" w:hAnsi="Times New Roman" w:cs="Times New Roman"/>
          <w:sz w:val="24"/>
          <w:szCs w:val="24"/>
        </w:rPr>
        <w:t>1. Business Task (Ask)</w:t>
      </w:r>
      <w:bookmarkEnd w:id="1"/>
    </w:p>
    <w:p w14:paraId="0A5BDC02" w14:textId="77777777" w:rsidR="001F5F09" w:rsidRPr="0049188A" w:rsidRDefault="00000000">
      <w:pPr>
        <w:rPr>
          <w:rFonts w:ascii="Times New Roman" w:hAnsi="Times New Roman" w:cs="Times New Roman"/>
          <w:sz w:val="24"/>
          <w:szCs w:val="24"/>
        </w:rPr>
      </w:pPr>
      <w:r w:rsidRPr="0049188A">
        <w:rPr>
          <w:rFonts w:ascii="Times New Roman" w:hAnsi="Times New Roman" w:cs="Times New Roman"/>
          <w:sz w:val="24"/>
          <w:szCs w:val="24"/>
        </w:rPr>
        <w:t>Bellabeat, a wellness tech company, aims to unlock growth opportunities by analyzing smart device data. The task is to identify trends in how consumers use smart fitness trackers and apply those insights to guide marketing strategies—particularly for Bellabeat’s product “Leaf,” a wellness tracker targeting women.</w:t>
      </w:r>
      <w:r w:rsidRPr="0049188A">
        <w:rPr>
          <w:rFonts w:ascii="Times New Roman" w:hAnsi="Times New Roman" w:cs="Times New Roman"/>
          <w:sz w:val="24"/>
          <w:szCs w:val="24"/>
        </w:rPr>
        <w:br/>
      </w:r>
      <w:r w:rsidRPr="0049188A">
        <w:rPr>
          <w:rFonts w:ascii="Times New Roman" w:hAnsi="Times New Roman" w:cs="Times New Roman"/>
          <w:sz w:val="24"/>
          <w:szCs w:val="24"/>
        </w:rPr>
        <w:br/>
        <w:t>Key Questions:</w:t>
      </w:r>
      <w:r w:rsidRPr="0049188A">
        <w:rPr>
          <w:rFonts w:ascii="Times New Roman" w:hAnsi="Times New Roman" w:cs="Times New Roman"/>
          <w:sz w:val="24"/>
          <w:szCs w:val="24"/>
        </w:rPr>
        <w:br/>
        <w:t>1. What are the usage trends in smart fitness devices?</w:t>
      </w:r>
      <w:r w:rsidRPr="0049188A">
        <w:rPr>
          <w:rFonts w:ascii="Times New Roman" w:hAnsi="Times New Roman" w:cs="Times New Roman"/>
          <w:sz w:val="24"/>
          <w:szCs w:val="24"/>
        </w:rPr>
        <w:br/>
        <w:t>2. How can these trends relate to Bellabeat's customers?</w:t>
      </w:r>
      <w:r w:rsidRPr="0049188A">
        <w:rPr>
          <w:rFonts w:ascii="Times New Roman" w:hAnsi="Times New Roman" w:cs="Times New Roman"/>
          <w:sz w:val="24"/>
          <w:szCs w:val="24"/>
        </w:rPr>
        <w:br/>
        <w:t>3. What strategic marketing recommendations emerge from the insights?</w:t>
      </w:r>
    </w:p>
    <w:p w14:paraId="0113DD4C" w14:textId="77777777" w:rsidR="001F5F09" w:rsidRPr="0049188A" w:rsidRDefault="00000000" w:rsidP="0049188A">
      <w:pPr>
        <w:pStyle w:val="Heading1"/>
        <w:rPr>
          <w:rFonts w:ascii="Times New Roman" w:hAnsi="Times New Roman" w:cs="Times New Roman"/>
          <w:sz w:val="24"/>
          <w:szCs w:val="24"/>
        </w:rPr>
      </w:pPr>
      <w:bookmarkStart w:id="2" w:name="_Toc199943644"/>
      <w:r w:rsidRPr="0049188A">
        <w:rPr>
          <w:rFonts w:ascii="Times New Roman" w:hAnsi="Times New Roman" w:cs="Times New Roman"/>
          <w:sz w:val="24"/>
          <w:szCs w:val="24"/>
        </w:rPr>
        <w:t>2. Data Source (Prepare)</w:t>
      </w:r>
      <w:bookmarkEnd w:id="2"/>
    </w:p>
    <w:p w14:paraId="1E3A07B5" w14:textId="77777777" w:rsidR="003E2F27" w:rsidRDefault="00000000">
      <w:pPr>
        <w:rPr>
          <w:rFonts w:ascii="Times New Roman" w:hAnsi="Times New Roman" w:cs="Times New Roman"/>
          <w:sz w:val="24"/>
          <w:szCs w:val="24"/>
        </w:rPr>
      </w:pPr>
      <w:r w:rsidRPr="0049188A">
        <w:rPr>
          <w:rFonts w:ascii="Times New Roman" w:hAnsi="Times New Roman" w:cs="Times New Roman"/>
          <w:sz w:val="24"/>
          <w:szCs w:val="24"/>
        </w:rPr>
        <w:t xml:space="preserve">The analysis uses the Fitbit Fitness Tracker Dataset from Kaggle. This public dataset includes minute-level health and activity data from 30 consenting Fitbit users. </w:t>
      </w:r>
    </w:p>
    <w:p w14:paraId="721D524C" w14:textId="4CA2D7B5" w:rsidR="001F5F09" w:rsidRPr="0049188A" w:rsidRDefault="00000000">
      <w:pPr>
        <w:rPr>
          <w:rFonts w:ascii="Times New Roman" w:hAnsi="Times New Roman" w:cs="Times New Roman"/>
          <w:sz w:val="24"/>
          <w:szCs w:val="24"/>
        </w:rPr>
      </w:pPr>
      <w:r w:rsidRPr="0049188A">
        <w:rPr>
          <w:rFonts w:ascii="Times New Roman" w:hAnsi="Times New Roman" w:cs="Times New Roman"/>
          <w:sz w:val="24"/>
          <w:szCs w:val="24"/>
        </w:rPr>
        <w:t>It contains:</w:t>
      </w:r>
      <w:r w:rsidRPr="0049188A">
        <w:rPr>
          <w:rFonts w:ascii="Times New Roman" w:hAnsi="Times New Roman" w:cs="Times New Roman"/>
          <w:sz w:val="24"/>
          <w:szCs w:val="24"/>
        </w:rPr>
        <w:br/>
        <w:t>- Daily step counts</w:t>
      </w:r>
      <w:r w:rsidRPr="0049188A">
        <w:rPr>
          <w:rFonts w:ascii="Times New Roman" w:hAnsi="Times New Roman" w:cs="Times New Roman"/>
          <w:sz w:val="24"/>
          <w:szCs w:val="24"/>
        </w:rPr>
        <w:br/>
      </w:r>
      <w:r w:rsidRPr="0049188A">
        <w:rPr>
          <w:rFonts w:ascii="Times New Roman" w:hAnsi="Times New Roman" w:cs="Times New Roman"/>
          <w:sz w:val="24"/>
          <w:szCs w:val="24"/>
        </w:rPr>
        <w:lastRenderedPageBreak/>
        <w:t>- Distance traveled</w:t>
      </w:r>
      <w:r w:rsidRPr="0049188A">
        <w:rPr>
          <w:rFonts w:ascii="Times New Roman" w:hAnsi="Times New Roman" w:cs="Times New Roman"/>
          <w:sz w:val="24"/>
          <w:szCs w:val="24"/>
        </w:rPr>
        <w:br/>
        <w:t>- Calories burned</w:t>
      </w:r>
      <w:r w:rsidRPr="0049188A">
        <w:rPr>
          <w:rFonts w:ascii="Times New Roman" w:hAnsi="Times New Roman" w:cs="Times New Roman"/>
          <w:sz w:val="24"/>
          <w:szCs w:val="24"/>
        </w:rPr>
        <w:br/>
        <w:t>- Sleep records</w:t>
      </w:r>
      <w:r w:rsidRPr="0049188A">
        <w:rPr>
          <w:rFonts w:ascii="Times New Roman" w:hAnsi="Times New Roman" w:cs="Times New Roman"/>
          <w:sz w:val="24"/>
          <w:szCs w:val="24"/>
        </w:rPr>
        <w:br/>
        <w:t>- Sedentary minutes</w:t>
      </w:r>
      <w:r w:rsidRPr="0049188A">
        <w:rPr>
          <w:rFonts w:ascii="Times New Roman" w:hAnsi="Times New Roman" w:cs="Times New Roman"/>
          <w:sz w:val="24"/>
          <w:szCs w:val="24"/>
        </w:rPr>
        <w:br/>
      </w:r>
      <w:r w:rsidRPr="0049188A">
        <w:rPr>
          <w:rFonts w:ascii="Times New Roman" w:hAnsi="Times New Roman" w:cs="Times New Roman"/>
          <w:sz w:val="24"/>
          <w:szCs w:val="24"/>
        </w:rPr>
        <w:br/>
        <w:t>Limitations:</w:t>
      </w:r>
      <w:r w:rsidRPr="0049188A">
        <w:rPr>
          <w:rFonts w:ascii="Times New Roman" w:hAnsi="Times New Roman" w:cs="Times New Roman"/>
          <w:sz w:val="24"/>
          <w:szCs w:val="24"/>
        </w:rPr>
        <w:br/>
        <w:t>- Small sample size</w:t>
      </w:r>
      <w:r w:rsidRPr="0049188A">
        <w:rPr>
          <w:rFonts w:ascii="Times New Roman" w:hAnsi="Times New Roman" w:cs="Times New Roman"/>
          <w:sz w:val="24"/>
          <w:szCs w:val="24"/>
        </w:rPr>
        <w:br/>
        <w:t>- Fitbit-specific behaviors may not generalize</w:t>
      </w:r>
      <w:r w:rsidRPr="0049188A">
        <w:rPr>
          <w:rFonts w:ascii="Times New Roman" w:hAnsi="Times New Roman" w:cs="Times New Roman"/>
          <w:sz w:val="24"/>
          <w:szCs w:val="24"/>
        </w:rPr>
        <w:br/>
        <w:t>- No gender specification, though Bellabeat targets women</w:t>
      </w:r>
    </w:p>
    <w:p w14:paraId="69EB1575" w14:textId="77777777" w:rsidR="001F5F09" w:rsidRPr="0049188A" w:rsidRDefault="00000000" w:rsidP="0049188A">
      <w:pPr>
        <w:pStyle w:val="Heading1"/>
        <w:rPr>
          <w:rFonts w:ascii="Times New Roman" w:hAnsi="Times New Roman" w:cs="Times New Roman"/>
          <w:sz w:val="24"/>
          <w:szCs w:val="24"/>
        </w:rPr>
      </w:pPr>
      <w:bookmarkStart w:id="3" w:name="_Toc199943645"/>
      <w:r w:rsidRPr="0049188A">
        <w:rPr>
          <w:rFonts w:ascii="Times New Roman" w:hAnsi="Times New Roman" w:cs="Times New Roman"/>
          <w:sz w:val="24"/>
          <w:szCs w:val="24"/>
        </w:rPr>
        <w:t>3. Data Processing (Process)</w:t>
      </w:r>
      <w:bookmarkEnd w:id="3"/>
    </w:p>
    <w:p w14:paraId="7AA32BCD" w14:textId="77777777" w:rsidR="001F5F09" w:rsidRPr="0049188A" w:rsidRDefault="00000000">
      <w:pPr>
        <w:rPr>
          <w:rFonts w:ascii="Times New Roman" w:hAnsi="Times New Roman" w:cs="Times New Roman"/>
          <w:sz w:val="24"/>
          <w:szCs w:val="24"/>
        </w:rPr>
      </w:pPr>
      <w:r w:rsidRPr="0049188A">
        <w:rPr>
          <w:rFonts w:ascii="Times New Roman" w:hAnsi="Times New Roman" w:cs="Times New Roman"/>
          <w:sz w:val="24"/>
          <w:szCs w:val="24"/>
        </w:rPr>
        <w:t>Using R and the tidyverse package:</w:t>
      </w:r>
      <w:r w:rsidRPr="0049188A">
        <w:rPr>
          <w:rFonts w:ascii="Times New Roman" w:hAnsi="Times New Roman" w:cs="Times New Roman"/>
          <w:sz w:val="24"/>
          <w:szCs w:val="24"/>
        </w:rPr>
        <w:br/>
        <w:t>- Loaded dailyActivity_merged.csv and sleepDay_merged.csv</w:t>
      </w:r>
      <w:r w:rsidRPr="0049188A">
        <w:rPr>
          <w:rFonts w:ascii="Times New Roman" w:hAnsi="Times New Roman" w:cs="Times New Roman"/>
          <w:sz w:val="24"/>
          <w:szCs w:val="24"/>
        </w:rPr>
        <w:br/>
        <w:t>- Cleaned column types and formats</w:t>
      </w:r>
      <w:r w:rsidRPr="0049188A">
        <w:rPr>
          <w:rFonts w:ascii="Times New Roman" w:hAnsi="Times New Roman" w:cs="Times New Roman"/>
          <w:sz w:val="24"/>
          <w:szCs w:val="24"/>
        </w:rPr>
        <w:br/>
        <w:t>- Removed duplicate entries</w:t>
      </w:r>
      <w:r w:rsidRPr="0049188A">
        <w:rPr>
          <w:rFonts w:ascii="Times New Roman" w:hAnsi="Times New Roman" w:cs="Times New Roman"/>
          <w:sz w:val="24"/>
          <w:szCs w:val="24"/>
        </w:rPr>
        <w:br/>
        <w:t>- Merged on Id to create a combined dataset</w:t>
      </w:r>
      <w:r w:rsidRPr="0049188A">
        <w:rPr>
          <w:rFonts w:ascii="Times New Roman" w:hAnsi="Times New Roman" w:cs="Times New Roman"/>
          <w:sz w:val="24"/>
          <w:szCs w:val="24"/>
        </w:rPr>
        <w:br/>
        <w:t>- Verified unique participants: 33 in daily activity, 24 in sleep, 24 in combined</w:t>
      </w:r>
    </w:p>
    <w:p w14:paraId="60D452CE" w14:textId="77777777" w:rsidR="001F5F09" w:rsidRPr="0049188A" w:rsidRDefault="00000000">
      <w:pPr>
        <w:rPr>
          <w:rFonts w:ascii="Times New Roman" w:hAnsi="Times New Roman" w:cs="Times New Roman"/>
          <w:sz w:val="24"/>
          <w:szCs w:val="24"/>
        </w:rPr>
      </w:pPr>
      <w:r w:rsidRPr="0049188A">
        <w:rPr>
          <w:rFonts w:ascii="Times New Roman" w:hAnsi="Times New Roman" w:cs="Times New Roman"/>
          <w:sz w:val="24"/>
          <w:szCs w:val="24"/>
        </w:rPr>
        <w:t>R Code Used:</w:t>
      </w:r>
    </w:p>
    <w:p w14:paraId="4C798213" w14:textId="77777777" w:rsidR="001F5F09" w:rsidRPr="0049188A" w:rsidRDefault="00000000">
      <w:pPr>
        <w:rPr>
          <w:rFonts w:ascii="Times New Roman" w:hAnsi="Times New Roman" w:cs="Times New Roman"/>
          <w:sz w:val="24"/>
          <w:szCs w:val="24"/>
        </w:rPr>
      </w:pPr>
      <w:r w:rsidRPr="0049188A">
        <w:rPr>
          <w:rFonts w:ascii="Times New Roman" w:hAnsi="Times New Roman" w:cs="Times New Roman"/>
          <w:sz w:val="24"/>
          <w:szCs w:val="24"/>
        </w:rPr>
        <w:br/>
        <w:t>library(tidyverse)</w:t>
      </w:r>
      <w:r w:rsidRPr="0049188A">
        <w:rPr>
          <w:rFonts w:ascii="Times New Roman" w:hAnsi="Times New Roman" w:cs="Times New Roman"/>
          <w:sz w:val="24"/>
          <w:szCs w:val="24"/>
        </w:rPr>
        <w:br/>
        <w:t>daily_activity &lt;- read.csv("dailyActivity_merged.csv")</w:t>
      </w:r>
      <w:r w:rsidRPr="0049188A">
        <w:rPr>
          <w:rFonts w:ascii="Times New Roman" w:hAnsi="Times New Roman" w:cs="Times New Roman"/>
          <w:sz w:val="24"/>
          <w:szCs w:val="24"/>
        </w:rPr>
        <w:br/>
        <w:t>sleep_day &lt;- read.csv("sleepDay_merged.csv")</w:t>
      </w:r>
      <w:r w:rsidRPr="0049188A">
        <w:rPr>
          <w:rFonts w:ascii="Times New Roman" w:hAnsi="Times New Roman" w:cs="Times New Roman"/>
          <w:sz w:val="24"/>
          <w:szCs w:val="24"/>
        </w:rPr>
        <w:br/>
        <w:t>combined_data &lt;- merge(sleep_day, daily_activity, by = "Id")</w:t>
      </w:r>
      <w:r w:rsidRPr="0049188A">
        <w:rPr>
          <w:rFonts w:ascii="Times New Roman" w:hAnsi="Times New Roman" w:cs="Times New Roman"/>
          <w:sz w:val="24"/>
          <w:szCs w:val="24"/>
        </w:rPr>
        <w:br/>
      </w:r>
    </w:p>
    <w:p w14:paraId="6C7FF98D" w14:textId="77777777" w:rsidR="001F5F09" w:rsidRPr="0049188A" w:rsidRDefault="00000000" w:rsidP="0049188A">
      <w:pPr>
        <w:pStyle w:val="Heading1"/>
        <w:rPr>
          <w:rFonts w:ascii="Times New Roman" w:hAnsi="Times New Roman" w:cs="Times New Roman"/>
          <w:sz w:val="24"/>
          <w:szCs w:val="24"/>
        </w:rPr>
      </w:pPr>
      <w:bookmarkStart w:id="4" w:name="_Toc199943646"/>
      <w:r w:rsidRPr="0049188A">
        <w:rPr>
          <w:rFonts w:ascii="Times New Roman" w:hAnsi="Times New Roman" w:cs="Times New Roman"/>
          <w:sz w:val="24"/>
          <w:szCs w:val="24"/>
        </w:rPr>
        <w:t>4. Analysis Summary (Analyze)</w:t>
      </w:r>
      <w:bookmarkEnd w:id="4"/>
    </w:p>
    <w:p w14:paraId="04959096" w14:textId="38A7BA99" w:rsidR="001F5F09" w:rsidRPr="0049188A" w:rsidRDefault="00000000">
      <w:pPr>
        <w:rPr>
          <w:rFonts w:ascii="Times New Roman" w:hAnsi="Times New Roman" w:cs="Times New Roman"/>
          <w:sz w:val="24"/>
          <w:szCs w:val="24"/>
        </w:rPr>
      </w:pPr>
      <w:r w:rsidRPr="0049188A">
        <w:rPr>
          <w:rFonts w:ascii="Times New Roman" w:hAnsi="Times New Roman" w:cs="Times New Roman"/>
          <w:sz w:val="24"/>
          <w:szCs w:val="24"/>
        </w:rPr>
        <w:t>Based on the Fitbit dataset merged from daily activity and sleep logs, we explored user behavior related to physical activity, sedentary patterns, and sleep duration.</w:t>
      </w:r>
      <w:r w:rsidRPr="0049188A">
        <w:rPr>
          <w:rFonts w:ascii="Times New Roman" w:hAnsi="Times New Roman" w:cs="Times New Roman"/>
          <w:sz w:val="24"/>
          <w:szCs w:val="24"/>
        </w:rPr>
        <w:br/>
      </w:r>
      <w:r w:rsidRPr="0049188A">
        <w:rPr>
          <w:rFonts w:ascii="Times New Roman" w:hAnsi="Times New Roman" w:cs="Times New Roman"/>
          <w:sz w:val="24"/>
          <w:szCs w:val="24"/>
        </w:rPr>
        <w:br/>
      </w:r>
      <w:r w:rsidRPr="0049188A">
        <w:rPr>
          <w:rFonts w:ascii="Times New Roman" w:hAnsi="Times New Roman" w:cs="Times New Roman"/>
          <w:b/>
          <w:bCs/>
          <w:sz w:val="24"/>
          <w:szCs w:val="24"/>
        </w:rPr>
        <w:t>Key Findings:</w:t>
      </w:r>
      <w:r w:rsidRPr="0049188A">
        <w:rPr>
          <w:rFonts w:ascii="Times New Roman" w:hAnsi="Times New Roman" w:cs="Times New Roman"/>
          <w:sz w:val="24"/>
          <w:szCs w:val="24"/>
        </w:rPr>
        <w:br/>
      </w:r>
      <w:r w:rsidRPr="0049188A">
        <w:rPr>
          <w:rFonts w:ascii="Times New Roman" w:hAnsi="Times New Roman" w:cs="Times New Roman"/>
          <w:i/>
          <w:iCs/>
          <w:sz w:val="24"/>
          <w:szCs w:val="24"/>
        </w:rPr>
        <w:t>A strong inverse correlation exists between daily step counts and sedentary minutes.</w:t>
      </w:r>
      <w:r w:rsidRPr="0049188A">
        <w:rPr>
          <w:rFonts w:ascii="Times New Roman" w:hAnsi="Times New Roman" w:cs="Times New Roman"/>
          <w:i/>
          <w:iCs/>
          <w:sz w:val="24"/>
          <w:szCs w:val="24"/>
        </w:rPr>
        <w:br/>
        <w:t>Users averaged ~6.5 hours of sleep; many fell below the recommended 7 hours.</w:t>
      </w:r>
      <w:r w:rsidRPr="0049188A">
        <w:rPr>
          <w:rFonts w:ascii="Times New Roman" w:hAnsi="Times New Roman" w:cs="Times New Roman"/>
          <w:i/>
          <w:iCs/>
          <w:sz w:val="24"/>
          <w:szCs w:val="24"/>
        </w:rPr>
        <w:br/>
        <w:t>Users exhibit varied behavior patterns, suggesting clear segmentation opportunities.</w:t>
      </w:r>
    </w:p>
    <w:p w14:paraId="78D86F6E" w14:textId="77777777" w:rsidR="001F5F09" w:rsidRPr="0049188A" w:rsidRDefault="00000000" w:rsidP="0049188A">
      <w:pPr>
        <w:pStyle w:val="Heading1"/>
        <w:rPr>
          <w:rFonts w:ascii="Times New Roman" w:hAnsi="Times New Roman" w:cs="Times New Roman"/>
          <w:sz w:val="24"/>
          <w:szCs w:val="24"/>
        </w:rPr>
      </w:pPr>
      <w:bookmarkStart w:id="5" w:name="_Toc199943647"/>
      <w:r w:rsidRPr="0049188A">
        <w:rPr>
          <w:rFonts w:ascii="Times New Roman" w:hAnsi="Times New Roman" w:cs="Times New Roman"/>
          <w:sz w:val="24"/>
          <w:szCs w:val="24"/>
        </w:rPr>
        <w:lastRenderedPageBreak/>
        <w:t>5. Visualizations (Share)</w:t>
      </w:r>
      <w:bookmarkEnd w:id="5"/>
    </w:p>
    <w:p w14:paraId="2237BDDB" w14:textId="77777777" w:rsidR="001F5F09" w:rsidRPr="0049188A" w:rsidRDefault="00000000" w:rsidP="0049188A">
      <w:pPr>
        <w:pStyle w:val="Heading2"/>
        <w:rPr>
          <w:rFonts w:ascii="Times New Roman" w:hAnsi="Times New Roman" w:cs="Times New Roman"/>
          <w:sz w:val="24"/>
          <w:szCs w:val="24"/>
        </w:rPr>
      </w:pPr>
      <w:bookmarkStart w:id="6" w:name="_Toc199943648"/>
      <w:r w:rsidRPr="0049188A">
        <w:rPr>
          <w:rFonts w:ascii="Times New Roman" w:hAnsi="Times New Roman" w:cs="Times New Roman"/>
          <w:sz w:val="24"/>
          <w:szCs w:val="24"/>
        </w:rPr>
        <w:t>1. Steps vs Sedentary Minutes (Scatter Plot)</w:t>
      </w:r>
      <w:bookmarkEnd w:id="6"/>
    </w:p>
    <w:p w14:paraId="4F7B4DCE" w14:textId="77777777" w:rsidR="001F5F09" w:rsidRPr="0049188A" w:rsidRDefault="00000000">
      <w:pPr>
        <w:rPr>
          <w:rFonts w:ascii="Times New Roman" w:hAnsi="Times New Roman" w:cs="Times New Roman"/>
          <w:sz w:val="24"/>
          <w:szCs w:val="24"/>
        </w:rPr>
      </w:pPr>
      <w:r w:rsidRPr="0049188A">
        <w:rPr>
          <w:rFonts w:ascii="Times New Roman" w:hAnsi="Times New Roman" w:cs="Times New Roman"/>
          <w:sz w:val="24"/>
          <w:szCs w:val="24"/>
        </w:rPr>
        <w:t>This scatter plot illustrates the negative correlation between steps and sedentary time.</w:t>
      </w:r>
      <w:r w:rsidRPr="0049188A">
        <w:rPr>
          <w:rFonts w:ascii="Times New Roman" w:hAnsi="Times New Roman" w:cs="Times New Roman"/>
          <w:sz w:val="24"/>
          <w:szCs w:val="24"/>
        </w:rPr>
        <w:br/>
        <w:t>R Code Used:</w:t>
      </w:r>
    </w:p>
    <w:p w14:paraId="4864AA1B" w14:textId="5F769866" w:rsidR="001F5F09" w:rsidRPr="0049188A" w:rsidRDefault="00000000" w:rsidP="00AF09E1">
      <w:pPr>
        <w:rPr>
          <w:rFonts w:ascii="Times New Roman" w:hAnsi="Times New Roman" w:cs="Times New Roman"/>
          <w:sz w:val="24"/>
          <w:szCs w:val="24"/>
        </w:rPr>
      </w:pPr>
      <w:r w:rsidRPr="0049188A">
        <w:rPr>
          <w:rFonts w:ascii="Times New Roman" w:hAnsi="Times New Roman" w:cs="Times New Roman"/>
          <w:sz w:val="24"/>
          <w:szCs w:val="24"/>
        </w:rPr>
        <w:br/>
      </w:r>
      <w:r w:rsidR="00AF09E1" w:rsidRPr="00AF09E1">
        <w:rPr>
          <w:rFonts w:ascii="Times New Roman" w:hAnsi="Times New Roman" w:cs="Times New Roman"/>
          <w:sz w:val="24"/>
          <w:szCs w:val="24"/>
        </w:rPr>
        <w:t>ggplot(daily_activity, aes(x = TotalSteps, y = SedentaryMinutes, color = as.factor(Id))) + geom_point(alpha = 0.6, size = 2) + labs(title = "Steps vs Sedentary Minutes", x = "Total Steps", y = "Sedentary Minutes", color = "User ID") +</w:t>
      </w:r>
      <w:r w:rsidR="00AA689D">
        <w:rPr>
          <w:rFonts w:ascii="Times New Roman" w:hAnsi="Times New Roman" w:cs="Times New Roman"/>
          <w:sz w:val="24"/>
          <w:szCs w:val="24"/>
        </w:rPr>
        <w:t xml:space="preserve"> </w:t>
      </w:r>
      <w:r w:rsidR="00AF09E1" w:rsidRPr="00AF09E1">
        <w:rPr>
          <w:rFonts w:ascii="Times New Roman" w:hAnsi="Times New Roman" w:cs="Times New Roman"/>
          <w:sz w:val="24"/>
          <w:szCs w:val="24"/>
        </w:rPr>
        <w:t>theme_minimal() + theme(legend.position = "none")</w:t>
      </w:r>
      <w:r w:rsidRPr="0049188A">
        <w:rPr>
          <w:rFonts w:ascii="Times New Roman" w:hAnsi="Times New Roman" w:cs="Times New Roman"/>
          <w:sz w:val="24"/>
          <w:szCs w:val="24"/>
        </w:rPr>
        <w:br/>
      </w:r>
    </w:p>
    <w:p w14:paraId="58DEB895" w14:textId="77777777" w:rsidR="001F5F09" w:rsidRPr="0049188A" w:rsidRDefault="00000000">
      <w:pPr>
        <w:rPr>
          <w:rFonts w:ascii="Times New Roman" w:hAnsi="Times New Roman" w:cs="Times New Roman"/>
          <w:sz w:val="24"/>
          <w:szCs w:val="24"/>
        </w:rPr>
      </w:pPr>
      <w:r w:rsidRPr="0049188A">
        <w:rPr>
          <w:rFonts w:ascii="Times New Roman" w:hAnsi="Times New Roman" w:cs="Times New Roman"/>
          <w:noProof/>
          <w:sz w:val="24"/>
          <w:szCs w:val="24"/>
        </w:rPr>
        <w:drawing>
          <wp:inline distT="0" distB="0" distL="0" distR="0" wp14:anchorId="056972C1" wp14:editId="3964077E">
            <wp:extent cx="5029200" cy="3111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s Vs Sedentary Minutes_Colored.png"/>
                    <pic:cNvPicPr/>
                  </pic:nvPicPr>
                  <pic:blipFill>
                    <a:blip r:embed="rId8"/>
                    <a:stretch>
                      <a:fillRect/>
                    </a:stretch>
                  </pic:blipFill>
                  <pic:spPr>
                    <a:xfrm>
                      <a:off x="0" y="0"/>
                      <a:ext cx="5029200" cy="3111690"/>
                    </a:xfrm>
                    <a:prstGeom prst="rect">
                      <a:avLst/>
                    </a:prstGeom>
                  </pic:spPr>
                </pic:pic>
              </a:graphicData>
            </a:graphic>
          </wp:inline>
        </w:drawing>
      </w:r>
    </w:p>
    <w:p w14:paraId="735BFFBF" w14:textId="77777777" w:rsidR="001F5F09" w:rsidRPr="0049188A" w:rsidRDefault="00000000" w:rsidP="0049188A">
      <w:pPr>
        <w:pStyle w:val="Heading2"/>
        <w:rPr>
          <w:rFonts w:ascii="Times New Roman" w:hAnsi="Times New Roman" w:cs="Times New Roman"/>
          <w:sz w:val="24"/>
          <w:szCs w:val="24"/>
        </w:rPr>
      </w:pPr>
      <w:bookmarkStart w:id="7" w:name="_Toc199943649"/>
      <w:r w:rsidRPr="0049188A">
        <w:rPr>
          <w:rFonts w:ascii="Times New Roman" w:hAnsi="Times New Roman" w:cs="Times New Roman"/>
          <w:sz w:val="24"/>
          <w:szCs w:val="24"/>
        </w:rPr>
        <w:t>2. Comparison of Average Steps, Sedentary Time, and Sleep per User (Bar Chart)</w:t>
      </w:r>
      <w:bookmarkEnd w:id="7"/>
    </w:p>
    <w:p w14:paraId="2B6F3780" w14:textId="77777777" w:rsidR="001F5F09" w:rsidRPr="0049188A" w:rsidRDefault="00000000">
      <w:pPr>
        <w:rPr>
          <w:rFonts w:ascii="Times New Roman" w:hAnsi="Times New Roman" w:cs="Times New Roman"/>
          <w:sz w:val="24"/>
          <w:szCs w:val="24"/>
        </w:rPr>
      </w:pPr>
      <w:r w:rsidRPr="0049188A">
        <w:rPr>
          <w:rFonts w:ascii="Times New Roman" w:hAnsi="Times New Roman" w:cs="Times New Roman"/>
          <w:sz w:val="24"/>
          <w:szCs w:val="24"/>
        </w:rPr>
        <w:t>This grouped bar chart shows how each user performs across three key health metrics.</w:t>
      </w:r>
      <w:r w:rsidRPr="0049188A">
        <w:rPr>
          <w:rFonts w:ascii="Times New Roman" w:hAnsi="Times New Roman" w:cs="Times New Roman"/>
          <w:sz w:val="24"/>
          <w:szCs w:val="24"/>
        </w:rPr>
        <w:br/>
        <w:t>R Code Used:</w:t>
      </w:r>
    </w:p>
    <w:p w14:paraId="64B0FFBE" w14:textId="77777777" w:rsidR="001F5F09" w:rsidRPr="0049188A" w:rsidRDefault="00000000">
      <w:pPr>
        <w:rPr>
          <w:rFonts w:ascii="Times New Roman" w:hAnsi="Times New Roman" w:cs="Times New Roman"/>
          <w:sz w:val="24"/>
          <w:szCs w:val="24"/>
        </w:rPr>
      </w:pPr>
      <w:r w:rsidRPr="0049188A">
        <w:rPr>
          <w:rFonts w:ascii="Times New Roman" w:hAnsi="Times New Roman" w:cs="Times New Roman"/>
          <w:sz w:val="24"/>
          <w:szCs w:val="24"/>
        </w:rPr>
        <w:br/>
        <w:t>user_summary &lt;- combined_data %&gt;%</w:t>
      </w:r>
      <w:r w:rsidRPr="0049188A">
        <w:rPr>
          <w:rFonts w:ascii="Times New Roman" w:hAnsi="Times New Roman" w:cs="Times New Roman"/>
          <w:sz w:val="24"/>
          <w:szCs w:val="24"/>
        </w:rPr>
        <w:br/>
        <w:t xml:space="preserve">  group_by(Id) %&gt;%</w:t>
      </w:r>
      <w:r w:rsidRPr="0049188A">
        <w:rPr>
          <w:rFonts w:ascii="Times New Roman" w:hAnsi="Times New Roman" w:cs="Times New Roman"/>
          <w:sz w:val="24"/>
          <w:szCs w:val="24"/>
        </w:rPr>
        <w:br/>
        <w:t xml:space="preserve">  summarise(</w:t>
      </w:r>
      <w:r w:rsidRPr="0049188A">
        <w:rPr>
          <w:rFonts w:ascii="Times New Roman" w:hAnsi="Times New Roman" w:cs="Times New Roman"/>
          <w:sz w:val="24"/>
          <w:szCs w:val="24"/>
        </w:rPr>
        <w:br/>
        <w:t xml:space="preserve">    avg_steps = mean(TotalSteps, na.rm = TRUE),</w:t>
      </w:r>
      <w:r w:rsidRPr="0049188A">
        <w:rPr>
          <w:rFonts w:ascii="Times New Roman" w:hAnsi="Times New Roman" w:cs="Times New Roman"/>
          <w:sz w:val="24"/>
          <w:szCs w:val="24"/>
        </w:rPr>
        <w:br/>
        <w:t xml:space="preserve">    avg_sedentary = mean(SedentaryMinutes, na.rm = TRUE),</w:t>
      </w:r>
      <w:r w:rsidRPr="0049188A">
        <w:rPr>
          <w:rFonts w:ascii="Times New Roman" w:hAnsi="Times New Roman" w:cs="Times New Roman"/>
          <w:sz w:val="24"/>
          <w:szCs w:val="24"/>
        </w:rPr>
        <w:br/>
        <w:t xml:space="preserve">    avg_sleep = mean(TotalMinutesAsleep, na.rm = TRUE)</w:t>
      </w:r>
      <w:r w:rsidRPr="0049188A">
        <w:rPr>
          <w:rFonts w:ascii="Times New Roman" w:hAnsi="Times New Roman" w:cs="Times New Roman"/>
          <w:sz w:val="24"/>
          <w:szCs w:val="24"/>
        </w:rPr>
        <w:br/>
        <w:t xml:space="preserve">  ) %&gt;%</w:t>
      </w:r>
      <w:r w:rsidRPr="0049188A">
        <w:rPr>
          <w:rFonts w:ascii="Times New Roman" w:hAnsi="Times New Roman" w:cs="Times New Roman"/>
          <w:sz w:val="24"/>
          <w:szCs w:val="24"/>
        </w:rPr>
        <w:br/>
        <w:t xml:space="preserve">  mutate(UserLabel = paste("User", row_number()))</w:t>
      </w:r>
      <w:r w:rsidRPr="0049188A">
        <w:rPr>
          <w:rFonts w:ascii="Times New Roman" w:hAnsi="Times New Roman" w:cs="Times New Roman"/>
          <w:sz w:val="24"/>
          <w:szCs w:val="24"/>
        </w:rPr>
        <w:br/>
      </w:r>
      <w:r w:rsidRPr="0049188A">
        <w:rPr>
          <w:rFonts w:ascii="Times New Roman" w:hAnsi="Times New Roman" w:cs="Times New Roman"/>
          <w:sz w:val="24"/>
          <w:szCs w:val="24"/>
        </w:rPr>
        <w:lastRenderedPageBreak/>
        <w:br/>
        <w:t>user_summary_long &lt;- user_summary %&gt;%</w:t>
      </w:r>
      <w:r w:rsidRPr="0049188A">
        <w:rPr>
          <w:rFonts w:ascii="Times New Roman" w:hAnsi="Times New Roman" w:cs="Times New Roman"/>
          <w:sz w:val="24"/>
          <w:szCs w:val="24"/>
        </w:rPr>
        <w:br/>
        <w:t xml:space="preserve">  pivot_longer(cols = c(avg_steps, avg_sedentary, avg_sleep), names_to = "Metric", values_to = "Value")</w:t>
      </w:r>
      <w:r w:rsidRPr="0049188A">
        <w:rPr>
          <w:rFonts w:ascii="Times New Roman" w:hAnsi="Times New Roman" w:cs="Times New Roman"/>
          <w:sz w:val="24"/>
          <w:szCs w:val="24"/>
        </w:rPr>
        <w:br/>
      </w:r>
      <w:r w:rsidRPr="0049188A">
        <w:rPr>
          <w:rFonts w:ascii="Times New Roman" w:hAnsi="Times New Roman" w:cs="Times New Roman"/>
          <w:sz w:val="24"/>
          <w:szCs w:val="24"/>
        </w:rPr>
        <w:br/>
        <w:t>ggplot(user_summary_long, aes(x = UserLabel, y = Value, fill = Metric)) +</w:t>
      </w:r>
      <w:r w:rsidRPr="0049188A">
        <w:rPr>
          <w:rFonts w:ascii="Times New Roman" w:hAnsi="Times New Roman" w:cs="Times New Roman"/>
          <w:sz w:val="24"/>
          <w:szCs w:val="24"/>
        </w:rPr>
        <w:br/>
        <w:t xml:space="preserve">  geom_col(position = "dodge", width = 0.75) +</w:t>
      </w:r>
      <w:r w:rsidRPr="0049188A">
        <w:rPr>
          <w:rFonts w:ascii="Times New Roman" w:hAnsi="Times New Roman" w:cs="Times New Roman"/>
          <w:sz w:val="24"/>
          <w:szCs w:val="24"/>
        </w:rPr>
        <w:br/>
        <w:t xml:space="preserve">  scale_fill_manual(values = c("avg_steps" = "#1f77b4", "avg_sedentary" = "#2ca02c", "avg_sleep" = "#d62728")) +</w:t>
      </w:r>
      <w:r w:rsidRPr="0049188A">
        <w:rPr>
          <w:rFonts w:ascii="Times New Roman" w:hAnsi="Times New Roman" w:cs="Times New Roman"/>
          <w:sz w:val="24"/>
          <w:szCs w:val="24"/>
        </w:rPr>
        <w:br/>
        <w:t xml:space="preserve">  labs(title = "Comparison of Average Steps, Sedentary Time, and Sleep per User",</w:t>
      </w:r>
      <w:r w:rsidRPr="0049188A">
        <w:rPr>
          <w:rFonts w:ascii="Times New Roman" w:hAnsi="Times New Roman" w:cs="Times New Roman"/>
          <w:sz w:val="24"/>
          <w:szCs w:val="24"/>
        </w:rPr>
        <w:br/>
        <w:t xml:space="preserve">       x = "User", y = "Average Daily Value", fill = "Metric") +</w:t>
      </w:r>
      <w:r w:rsidRPr="0049188A">
        <w:rPr>
          <w:rFonts w:ascii="Times New Roman" w:hAnsi="Times New Roman" w:cs="Times New Roman"/>
          <w:sz w:val="24"/>
          <w:szCs w:val="24"/>
        </w:rPr>
        <w:br/>
        <w:t xml:space="preserve">  theme_minimal()</w:t>
      </w:r>
      <w:r w:rsidRPr="0049188A">
        <w:rPr>
          <w:rFonts w:ascii="Times New Roman" w:hAnsi="Times New Roman" w:cs="Times New Roman"/>
          <w:sz w:val="24"/>
          <w:szCs w:val="24"/>
        </w:rPr>
        <w:br/>
      </w:r>
    </w:p>
    <w:p w14:paraId="754FF87B" w14:textId="77777777" w:rsidR="001F5F09" w:rsidRPr="0049188A" w:rsidRDefault="00000000">
      <w:pPr>
        <w:rPr>
          <w:rFonts w:ascii="Times New Roman" w:hAnsi="Times New Roman" w:cs="Times New Roman"/>
          <w:sz w:val="24"/>
          <w:szCs w:val="24"/>
        </w:rPr>
      </w:pPr>
      <w:r w:rsidRPr="0049188A">
        <w:rPr>
          <w:rFonts w:ascii="Times New Roman" w:hAnsi="Times New Roman" w:cs="Times New Roman"/>
          <w:noProof/>
          <w:sz w:val="24"/>
          <w:szCs w:val="24"/>
        </w:rPr>
        <w:drawing>
          <wp:inline distT="0" distB="0" distL="0" distR="0" wp14:anchorId="4D803B26" wp14:editId="4B69FA7E">
            <wp:extent cx="5029200" cy="3111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son of Average Steps, Sedentary Time and Sleep per user.png"/>
                    <pic:cNvPicPr/>
                  </pic:nvPicPr>
                  <pic:blipFill>
                    <a:blip r:embed="rId9"/>
                    <a:stretch>
                      <a:fillRect/>
                    </a:stretch>
                  </pic:blipFill>
                  <pic:spPr>
                    <a:xfrm>
                      <a:off x="0" y="0"/>
                      <a:ext cx="5029200" cy="3111690"/>
                    </a:xfrm>
                    <a:prstGeom prst="rect">
                      <a:avLst/>
                    </a:prstGeom>
                  </pic:spPr>
                </pic:pic>
              </a:graphicData>
            </a:graphic>
          </wp:inline>
        </w:drawing>
      </w:r>
    </w:p>
    <w:p w14:paraId="17FC8C6F" w14:textId="77777777" w:rsidR="001F5F09" w:rsidRPr="0049188A" w:rsidRDefault="00000000" w:rsidP="0049188A">
      <w:pPr>
        <w:pStyle w:val="Heading2"/>
        <w:rPr>
          <w:rFonts w:ascii="Times New Roman" w:hAnsi="Times New Roman" w:cs="Times New Roman"/>
          <w:sz w:val="24"/>
          <w:szCs w:val="24"/>
        </w:rPr>
      </w:pPr>
      <w:bookmarkStart w:id="8" w:name="_Toc199943650"/>
      <w:r w:rsidRPr="0049188A">
        <w:rPr>
          <w:rFonts w:ascii="Times New Roman" w:hAnsi="Times New Roman" w:cs="Times New Roman"/>
          <w:sz w:val="24"/>
          <w:szCs w:val="24"/>
        </w:rPr>
        <w:t>3. Proportion of Days with Less than 7 Hours of Sleep (Pie Chart)</w:t>
      </w:r>
      <w:bookmarkEnd w:id="8"/>
    </w:p>
    <w:p w14:paraId="0D6A87E3" w14:textId="15130279" w:rsidR="001F5F09" w:rsidRPr="0049188A" w:rsidRDefault="00000000">
      <w:pPr>
        <w:rPr>
          <w:rFonts w:ascii="Times New Roman" w:hAnsi="Times New Roman" w:cs="Times New Roman"/>
          <w:sz w:val="24"/>
          <w:szCs w:val="24"/>
        </w:rPr>
      </w:pPr>
      <w:r w:rsidRPr="0049188A">
        <w:rPr>
          <w:rFonts w:ascii="Times New Roman" w:hAnsi="Times New Roman" w:cs="Times New Roman"/>
          <w:sz w:val="24"/>
          <w:szCs w:val="24"/>
        </w:rPr>
        <w:t>This pie chart highlights the percentage of days users slept less than 7 hours.</w:t>
      </w:r>
      <w:r w:rsidRPr="0049188A">
        <w:rPr>
          <w:rFonts w:ascii="Times New Roman" w:hAnsi="Times New Roman" w:cs="Times New Roman"/>
          <w:sz w:val="24"/>
          <w:szCs w:val="24"/>
        </w:rPr>
        <w:br/>
        <w:t>R Code Used:</w:t>
      </w:r>
      <w:r w:rsidRPr="0049188A">
        <w:rPr>
          <w:rFonts w:ascii="Times New Roman" w:hAnsi="Times New Roman" w:cs="Times New Roman"/>
          <w:sz w:val="24"/>
          <w:szCs w:val="24"/>
        </w:rPr>
        <w:br/>
        <w:t>sleep_day %&gt;%</w:t>
      </w:r>
      <w:r w:rsidRPr="0049188A">
        <w:rPr>
          <w:rFonts w:ascii="Times New Roman" w:hAnsi="Times New Roman" w:cs="Times New Roman"/>
          <w:sz w:val="24"/>
          <w:szCs w:val="24"/>
        </w:rPr>
        <w:br/>
        <w:t xml:space="preserve">  mutate(SleepCategory = ifelse(TotalMinutesAsleep &lt; 420, "&lt; 7 hrs", "≥ 7 hrs")) %&gt;%</w:t>
      </w:r>
      <w:r w:rsidRPr="0049188A">
        <w:rPr>
          <w:rFonts w:ascii="Times New Roman" w:hAnsi="Times New Roman" w:cs="Times New Roman"/>
          <w:sz w:val="24"/>
          <w:szCs w:val="24"/>
        </w:rPr>
        <w:br/>
        <w:t xml:space="preserve">  count(SleepCategory) %&gt;%</w:t>
      </w:r>
      <w:r w:rsidRPr="0049188A">
        <w:rPr>
          <w:rFonts w:ascii="Times New Roman" w:hAnsi="Times New Roman" w:cs="Times New Roman"/>
          <w:sz w:val="24"/>
          <w:szCs w:val="24"/>
        </w:rPr>
        <w:br/>
        <w:t xml:space="preserve">  ggplot(aes(x = "", y = n, fill = SleepCategory)) +</w:t>
      </w:r>
      <w:r w:rsidRPr="0049188A">
        <w:rPr>
          <w:rFonts w:ascii="Times New Roman" w:hAnsi="Times New Roman" w:cs="Times New Roman"/>
          <w:sz w:val="24"/>
          <w:szCs w:val="24"/>
        </w:rPr>
        <w:br/>
        <w:t xml:space="preserve">  geom_bar(stat = "identity", width = 1) +</w:t>
      </w:r>
      <w:r w:rsidRPr="0049188A">
        <w:rPr>
          <w:rFonts w:ascii="Times New Roman" w:hAnsi="Times New Roman" w:cs="Times New Roman"/>
          <w:sz w:val="24"/>
          <w:szCs w:val="24"/>
        </w:rPr>
        <w:br/>
        <w:t xml:space="preserve">  coord_polar("y") +</w:t>
      </w:r>
      <w:r w:rsidRPr="0049188A">
        <w:rPr>
          <w:rFonts w:ascii="Times New Roman" w:hAnsi="Times New Roman" w:cs="Times New Roman"/>
          <w:sz w:val="24"/>
          <w:szCs w:val="24"/>
        </w:rPr>
        <w:br/>
        <w:t xml:space="preserve">  scale_fill_manual(values = c("&lt; 7 hrs" = "#ff7f0e", "≥ 7 hrs" = "#1f77b4")) +</w:t>
      </w:r>
      <w:r w:rsidRPr="0049188A">
        <w:rPr>
          <w:rFonts w:ascii="Times New Roman" w:hAnsi="Times New Roman" w:cs="Times New Roman"/>
          <w:sz w:val="24"/>
          <w:szCs w:val="24"/>
        </w:rPr>
        <w:br/>
        <w:t xml:space="preserve">  labs(title = "Proportion of Days with Less than 7 Hours of Sleep", fill = "Sleep </w:t>
      </w:r>
      <w:r w:rsidRPr="0049188A">
        <w:rPr>
          <w:rFonts w:ascii="Times New Roman" w:hAnsi="Times New Roman" w:cs="Times New Roman"/>
          <w:sz w:val="24"/>
          <w:szCs w:val="24"/>
        </w:rPr>
        <w:lastRenderedPageBreak/>
        <w:t>Duration") +</w:t>
      </w:r>
      <w:r w:rsidRPr="0049188A">
        <w:rPr>
          <w:rFonts w:ascii="Times New Roman" w:hAnsi="Times New Roman" w:cs="Times New Roman"/>
          <w:sz w:val="24"/>
          <w:szCs w:val="24"/>
        </w:rPr>
        <w:br/>
        <w:t xml:space="preserve">  theme_void()</w:t>
      </w:r>
      <w:r w:rsidRPr="0049188A">
        <w:rPr>
          <w:rFonts w:ascii="Times New Roman" w:hAnsi="Times New Roman" w:cs="Times New Roman"/>
          <w:sz w:val="24"/>
          <w:szCs w:val="24"/>
        </w:rPr>
        <w:br/>
      </w:r>
    </w:p>
    <w:p w14:paraId="4AEBCEEE" w14:textId="77777777" w:rsidR="001F5F09" w:rsidRDefault="00000000">
      <w:pPr>
        <w:rPr>
          <w:rFonts w:ascii="Times New Roman" w:hAnsi="Times New Roman" w:cs="Times New Roman"/>
          <w:sz w:val="24"/>
          <w:szCs w:val="24"/>
        </w:rPr>
      </w:pPr>
      <w:r w:rsidRPr="0049188A">
        <w:rPr>
          <w:rFonts w:ascii="Times New Roman" w:hAnsi="Times New Roman" w:cs="Times New Roman"/>
          <w:noProof/>
          <w:sz w:val="24"/>
          <w:szCs w:val="24"/>
        </w:rPr>
        <w:drawing>
          <wp:inline distT="0" distB="0" distL="0" distR="0" wp14:anchorId="3BBB9DDF" wp14:editId="27A455A5">
            <wp:extent cx="4114800" cy="25459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rtion of Days with &lt;7 hours of sleep.png"/>
                    <pic:cNvPicPr/>
                  </pic:nvPicPr>
                  <pic:blipFill>
                    <a:blip r:embed="rId10"/>
                    <a:stretch>
                      <a:fillRect/>
                    </a:stretch>
                  </pic:blipFill>
                  <pic:spPr>
                    <a:xfrm>
                      <a:off x="0" y="0"/>
                      <a:ext cx="4114800" cy="2545928"/>
                    </a:xfrm>
                    <a:prstGeom prst="rect">
                      <a:avLst/>
                    </a:prstGeom>
                  </pic:spPr>
                </pic:pic>
              </a:graphicData>
            </a:graphic>
          </wp:inline>
        </w:drawing>
      </w:r>
    </w:p>
    <w:p w14:paraId="03C2D3DE" w14:textId="77777777" w:rsidR="00244C5D" w:rsidRPr="0049188A" w:rsidRDefault="00244C5D">
      <w:pPr>
        <w:rPr>
          <w:rFonts w:ascii="Times New Roman" w:hAnsi="Times New Roman" w:cs="Times New Roman"/>
          <w:sz w:val="24"/>
          <w:szCs w:val="24"/>
        </w:rPr>
      </w:pPr>
    </w:p>
    <w:p w14:paraId="536E5488" w14:textId="77777777" w:rsidR="001F5F09" w:rsidRPr="0049188A" w:rsidRDefault="00000000" w:rsidP="0049188A">
      <w:pPr>
        <w:pStyle w:val="Heading1"/>
        <w:rPr>
          <w:rFonts w:ascii="Times New Roman" w:hAnsi="Times New Roman" w:cs="Times New Roman"/>
          <w:sz w:val="24"/>
          <w:szCs w:val="24"/>
        </w:rPr>
      </w:pPr>
      <w:bookmarkStart w:id="9" w:name="_Toc199943651"/>
      <w:r w:rsidRPr="0049188A">
        <w:rPr>
          <w:rFonts w:ascii="Times New Roman" w:hAnsi="Times New Roman" w:cs="Times New Roman"/>
          <w:sz w:val="24"/>
          <w:szCs w:val="24"/>
        </w:rPr>
        <w:t>6. High-Level Recommendations (Act)</w:t>
      </w:r>
      <w:bookmarkEnd w:id="9"/>
    </w:p>
    <w:p w14:paraId="5A9EE67A" w14:textId="77777777" w:rsidR="0049188A" w:rsidRDefault="00000000" w:rsidP="0049188A">
      <w:pPr>
        <w:pStyle w:val="ListParagraph"/>
        <w:numPr>
          <w:ilvl w:val="0"/>
          <w:numId w:val="12"/>
        </w:numPr>
        <w:rPr>
          <w:rFonts w:ascii="Times New Roman" w:hAnsi="Times New Roman" w:cs="Times New Roman"/>
          <w:sz w:val="24"/>
          <w:szCs w:val="24"/>
        </w:rPr>
      </w:pPr>
      <w:r w:rsidRPr="0049188A">
        <w:rPr>
          <w:rFonts w:ascii="Times New Roman" w:hAnsi="Times New Roman" w:cs="Times New Roman"/>
          <w:sz w:val="24"/>
          <w:szCs w:val="24"/>
        </w:rPr>
        <w:t>Market Leaf as a step-boosting device: Promote daily movement and reduce sedentary time.</w:t>
      </w:r>
    </w:p>
    <w:p w14:paraId="7B546589" w14:textId="77777777" w:rsidR="0049188A" w:rsidRDefault="00000000" w:rsidP="0049188A">
      <w:pPr>
        <w:pStyle w:val="ListParagraph"/>
        <w:numPr>
          <w:ilvl w:val="0"/>
          <w:numId w:val="12"/>
        </w:numPr>
        <w:rPr>
          <w:rFonts w:ascii="Times New Roman" w:hAnsi="Times New Roman" w:cs="Times New Roman"/>
          <w:sz w:val="24"/>
          <w:szCs w:val="24"/>
        </w:rPr>
      </w:pPr>
      <w:r w:rsidRPr="0049188A">
        <w:rPr>
          <w:rFonts w:ascii="Times New Roman" w:hAnsi="Times New Roman" w:cs="Times New Roman"/>
          <w:sz w:val="24"/>
          <w:szCs w:val="24"/>
        </w:rPr>
        <w:t>Emphasize sleep quality: Encourage users to track and improve their sleep efficiency.</w:t>
      </w:r>
    </w:p>
    <w:p w14:paraId="78B5497A" w14:textId="77777777" w:rsidR="0049188A" w:rsidRDefault="00000000" w:rsidP="0049188A">
      <w:pPr>
        <w:pStyle w:val="ListParagraph"/>
        <w:numPr>
          <w:ilvl w:val="0"/>
          <w:numId w:val="12"/>
        </w:numPr>
        <w:rPr>
          <w:rFonts w:ascii="Times New Roman" w:hAnsi="Times New Roman" w:cs="Times New Roman"/>
          <w:sz w:val="24"/>
          <w:szCs w:val="24"/>
        </w:rPr>
      </w:pPr>
      <w:r w:rsidRPr="0049188A">
        <w:rPr>
          <w:rFonts w:ascii="Times New Roman" w:hAnsi="Times New Roman" w:cs="Times New Roman"/>
          <w:sz w:val="24"/>
          <w:szCs w:val="24"/>
        </w:rPr>
        <w:t>Launch movement streak challenges: Gamify step goals and celebrate progress.</w:t>
      </w:r>
    </w:p>
    <w:p w14:paraId="7DFE7324" w14:textId="77777777" w:rsidR="0049188A" w:rsidRDefault="00000000" w:rsidP="0049188A">
      <w:pPr>
        <w:pStyle w:val="ListParagraph"/>
        <w:numPr>
          <w:ilvl w:val="0"/>
          <w:numId w:val="12"/>
        </w:numPr>
        <w:rPr>
          <w:rFonts w:ascii="Times New Roman" w:hAnsi="Times New Roman" w:cs="Times New Roman"/>
          <w:sz w:val="24"/>
          <w:szCs w:val="24"/>
        </w:rPr>
      </w:pPr>
      <w:r w:rsidRPr="0049188A">
        <w:rPr>
          <w:rFonts w:ascii="Times New Roman" w:hAnsi="Times New Roman" w:cs="Times New Roman"/>
          <w:sz w:val="24"/>
          <w:szCs w:val="24"/>
        </w:rPr>
        <w:t>Bundle Leaf with Spring: Offer hydration tracking and daily movement together.</w:t>
      </w:r>
    </w:p>
    <w:p w14:paraId="4AADB79A" w14:textId="2E2FE204" w:rsidR="001F5F09" w:rsidRPr="0049188A" w:rsidRDefault="00000000" w:rsidP="0049188A">
      <w:pPr>
        <w:pStyle w:val="ListParagraph"/>
        <w:numPr>
          <w:ilvl w:val="0"/>
          <w:numId w:val="12"/>
        </w:numPr>
        <w:rPr>
          <w:rFonts w:ascii="Times New Roman" w:hAnsi="Times New Roman" w:cs="Times New Roman"/>
          <w:sz w:val="24"/>
          <w:szCs w:val="24"/>
        </w:rPr>
      </w:pPr>
      <w:r w:rsidRPr="0049188A">
        <w:rPr>
          <w:rFonts w:ascii="Times New Roman" w:hAnsi="Times New Roman" w:cs="Times New Roman"/>
          <w:sz w:val="24"/>
          <w:szCs w:val="24"/>
        </w:rPr>
        <w:t>Use time-of-day ads: Target evening users for sleep reminders, mornings for movement.</w:t>
      </w:r>
    </w:p>
    <w:sectPr w:rsidR="001F5F09" w:rsidRPr="0049188A"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AFA01F" w14:textId="77777777" w:rsidR="00731643" w:rsidRDefault="00731643" w:rsidP="008B0AB6">
      <w:pPr>
        <w:spacing w:after="0" w:line="240" w:lineRule="auto"/>
      </w:pPr>
      <w:r>
        <w:separator/>
      </w:r>
    </w:p>
  </w:endnote>
  <w:endnote w:type="continuationSeparator" w:id="0">
    <w:p w14:paraId="4AA0B63D" w14:textId="77777777" w:rsidR="00731643" w:rsidRDefault="00731643" w:rsidP="008B0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6EA644" w14:textId="77777777" w:rsidR="00731643" w:rsidRDefault="00731643" w:rsidP="008B0AB6">
      <w:pPr>
        <w:spacing w:after="0" w:line="240" w:lineRule="auto"/>
      </w:pPr>
      <w:r>
        <w:separator/>
      </w:r>
    </w:p>
  </w:footnote>
  <w:footnote w:type="continuationSeparator" w:id="0">
    <w:p w14:paraId="12A16739" w14:textId="77777777" w:rsidR="00731643" w:rsidRDefault="00731643" w:rsidP="008B0A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3E26A62"/>
    <w:multiLevelType w:val="hybridMultilevel"/>
    <w:tmpl w:val="0EE0F3CE"/>
    <w:lvl w:ilvl="0" w:tplc="5ACE0FF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D01213"/>
    <w:multiLevelType w:val="hybridMultilevel"/>
    <w:tmpl w:val="4BDE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726CFA"/>
    <w:multiLevelType w:val="hybridMultilevel"/>
    <w:tmpl w:val="1C8A277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15960058">
    <w:abstractNumId w:val="8"/>
  </w:num>
  <w:num w:numId="2" w16cid:durableId="1702440703">
    <w:abstractNumId w:val="6"/>
  </w:num>
  <w:num w:numId="3" w16cid:durableId="612632789">
    <w:abstractNumId w:val="5"/>
  </w:num>
  <w:num w:numId="4" w16cid:durableId="132866773">
    <w:abstractNumId w:val="4"/>
  </w:num>
  <w:num w:numId="5" w16cid:durableId="1412040007">
    <w:abstractNumId w:val="7"/>
  </w:num>
  <w:num w:numId="6" w16cid:durableId="44180071">
    <w:abstractNumId w:val="3"/>
  </w:num>
  <w:num w:numId="7" w16cid:durableId="1843160295">
    <w:abstractNumId w:val="2"/>
  </w:num>
  <w:num w:numId="8" w16cid:durableId="136340553">
    <w:abstractNumId w:val="1"/>
  </w:num>
  <w:num w:numId="9" w16cid:durableId="385221911">
    <w:abstractNumId w:val="0"/>
  </w:num>
  <w:num w:numId="10" w16cid:durableId="1407074627">
    <w:abstractNumId w:val="10"/>
  </w:num>
  <w:num w:numId="11" w16cid:durableId="2127969514">
    <w:abstractNumId w:val="9"/>
  </w:num>
  <w:num w:numId="12" w16cid:durableId="20538444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32BE"/>
    <w:rsid w:val="001F5F09"/>
    <w:rsid w:val="00244C5D"/>
    <w:rsid w:val="0029639D"/>
    <w:rsid w:val="002F6154"/>
    <w:rsid w:val="00326F90"/>
    <w:rsid w:val="003E2F27"/>
    <w:rsid w:val="003F3C60"/>
    <w:rsid w:val="0049188A"/>
    <w:rsid w:val="00731643"/>
    <w:rsid w:val="008B0AB6"/>
    <w:rsid w:val="00AA1D8D"/>
    <w:rsid w:val="00AA689D"/>
    <w:rsid w:val="00AF09E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E3A5F2"/>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49188A"/>
    <w:pPr>
      <w:spacing w:after="100"/>
    </w:pPr>
  </w:style>
  <w:style w:type="paragraph" w:styleId="TOC2">
    <w:name w:val="toc 2"/>
    <w:basedOn w:val="Normal"/>
    <w:next w:val="Normal"/>
    <w:autoRedefine/>
    <w:uiPriority w:val="39"/>
    <w:unhideWhenUsed/>
    <w:rsid w:val="0049188A"/>
    <w:pPr>
      <w:spacing w:after="100"/>
      <w:ind w:left="220"/>
    </w:pPr>
  </w:style>
  <w:style w:type="character" w:styleId="Hyperlink">
    <w:name w:val="Hyperlink"/>
    <w:basedOn w:val="DefaultParagraphFont"/>
    <w:uiPriority w:val="99"/>
    <w:unhideWhenUsed/>
    <w:rsid w:val="004918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2025-06-04T14:45:00Z</dcterms:created>
  <dcterms:modified xsi:type="dcterms:W3CDTF">2025-06-04T15:01:00Z</dcterms:modified>
  <cp:category/>
</cp:coreProperties>
</file>